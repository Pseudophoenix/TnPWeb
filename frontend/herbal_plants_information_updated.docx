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Herbal Plants Information</w:t>
      </w:r>
    </w:p>
    <w:p>
      <w:pPr>
        <w:pStyle w:val="Heading1"/>
      </w:pPr>
      <w:r>
        <w:t>Winter Cherry</w:t>
      </w:r>
    </w:p>
    <w:p>
      <w:pPr>
        <w:pStyle w:val="Heading2"/>
      </w:pPr>
      <w:r>
        <w:t>Uses &amp; Effectiveness</w:t>
      </w:r>
    </w:p>
    <w:p>
      <w:r>
        <w:t>- Arthritis</w:t>
      </w:r>
    </w:p>
    <w:p>
      <w:r>
        <w:t>- Increasing urine flow in kidney and bladder conditions</w:t>
      </w:r>
    </w:p>
    <w:p>
      <w:r>
        <w:t>- Preventing pregnancy</w:t>
      </w:r>
    </w:p>
    <w:p>
      <w:pPr>
        <w:pStyle w:val="Heading2"/>
      </w:pPr>
      <w:r>
        <w:t>Side Effects</w:t>
      </w:r>
    </w:p>
    <w:p>
      <w:r>
        <w:t>- Increase the risk of blood sugar levels becoming too low.</w:t>
      </w:r>
    </w:p>
    <w:p>
      <w:pPr>
        <w:pStyle w:val="Heading2"/>
      </w:pPr>
      <w:r>
        <w:t>Precaution</w:t>
      </w:r>
    </w:p>
    <w:p>
      <w:r>
        <w:t>Winter cherry is POSSIBLY UNSAFE during pregnancy.</w:t>
      </w:r>
    </w:p>
    <w:p>
      <w:pPr>
        <w:pStyle w:val="Heading1"/>
      </w:pPr>
      <w:r>
        <w:t>Ginseng</w:t>
      </w:r>
    </w:p>
    <w:p>
      <w:pPr>
        <w:pStyle w:val="Heading2"/>
      </w:pPr>
      <w:r>
        <w:t>Uses &amp; Effectiveness</w:t>
      </w:r>
    </w:p>
    <w:p>
      <w:r>
        <w:t>- Boosting energy</w:t>
      </w:r>
    </w:p>
    <w:p>
      <w:r>
        <w:t>- Reducing stress</w:t>
      </w:r>
    </w:p>
    <w:p>
      <w:r>
        <w:t>- Improving concentration</w:t>
      </w:r>
    </w:p>
    <w:p>
      <w:pPr>
        <w:pStyle w:val="Heading2"/>
      </w:pPr>
      <w:r>
        <w:t>Side Effects</w:t>
      </w:r>
    </w:p>
    <w:p>
      <w:r>
        <w:t>- May cause insomnia</w:t>
      </w:r>
    </w:p>
    <w:p>
      <w:r>
        <w:t>- Might increase heart rate in some individuals.</w:t>
      </w:r>
    </w:p>
    <w:p>
      <w:pPr>
        <w:pStyle w:val="Heading2"/>
      </w:pPr>
      <w:r>
        <w:t>Precaution</w:t>
      </w:r>
    </w:p>
    <w:p>
      <w:r>
        <w:t>Avoid taking ginseng with caffeine to prevent overstimulation.</w:t>
      </w:r>
    </w:p>
    <w:p>
      <w:pPr>
        <w:pStyle w:val="Heading1"/>
      </w:pPr>
      <w:r>
        <w:t>Aloe Vera</w:t>
      </w:r>
    </w:p>
    <w:p>
      <w:pPr>
        <w:pStyle w:val="Heading2"/>
      </w:pPr>
      <w:r>
        <w:t>Uses &amp; Effectiveness</w:t>
      </w:r>
    </w:p>
    <w:p>
      <w:r>
        <w:t>- Healing skin wounds</w:t>
      </w:r>
    </w:p>
    <w:p>
      <w:r>
        <w:t>- Reducing skin irritation</w:t>
      </w:r>
    </w:p>
    <w:p>
      <w:r>
        <w:t>- Improving digestion</w:t>
      </w:r>
    </w:p>
    <w:p>
      <w:pPr>
        <w:pStyle w:val="Heading2"/>
      </w:pPr>
      <w:r>
        <w:t>Side Effects</w:t>
      </w:r>
    </w:p>
    <w:p>
      <w:r>
        <w:t>- May cause stomach cramps or diarrhea when taken orally.</w:t>
      </w:r>
    </w:p>
    <w:p>
      <w:pPr>
        <w:pStyle w:val="Heading2"/>
      </w:pPr>
      <w:r>
        <w:t>Precaution</w:t>
      </w:r>
    </w:p>
    <w:p>
      <w:r>
        <w:t>Oral use of Aloe Vera should be limited to short-term.</w:t>
      </w:r>
    </w:p>
    <w:p>
      <w:pPr>
        <w:pStyle w:val="Heading1"/>
      </w:pPr>
      <w:r>
        <w:t>Echinacea</w:t>
      </w:r>
    </w:p>
    <w:p>
      <w:pPr>
        <w:pStyle w:val="Heading2"/>
      </w:pPr>
      <w:r>
        <w:t>Uses &amp; Effectiveness</w:t>
      </w:r>
    </w:p>
    <w:p>
      <w:r>
        <w:t>- Boosting immune function</w:t>
      </w:r>
    </w:p>
    <w:p>
      <w:r>
        <w:t>- Reducing symptoms of colds</w:t>
      </w:r>
    </w:p>
    <w:p>
      <w:r>
        <w:t>- Promoting faster recovery from infections</w:t>
      </w:r>
    </w:p>
    <w:p>
      <w:pPr>
        <w:pStyle w:val="Heading2"/>
      </w:pPr>
      <w:r>
        <w:t>Side Effects</w:t>
      </w:r>
    </w:p>
    <w:p>
      <w:r>
        <w:t>- May cause allergic reactions in some individuals.</w:t>
      </w:r>
    </w:p>
    <w:p>
      <w:pPr>
        <w:pStyle w:val="Heading2"/>
      </w:pPr>
      <w:r>
        <w:t>Precaution</w:t>
      </w:r>
    </w:p>
    <w:p>
      <w:r>
        <w:t>Use cautiously if allergic to ragweed or other flowers.</w:t>
      </w:r>
    </w:p>
    <w:p>
      <w:pPr>
        <w:pStyle w:val="Heading1"/>
      </w:pPr>
      <w:r>
        <w:t>St. John’s Wort</w:t>
      </w:r>
    </w:p>
    <w:p>
      <w:pPr>
        <w:pStyle w:val="Heading2"/>
      </w:pPr>
      <w:r>
        <w:t>Uses &amp; Effectiveness</w:t>
      </w:r>
    </w:p>
    <w:p>
      <w:r>
        <w:t>- Treating mild to moderate depression</w:t>
      </w:r>
    </w:p>
    <w:p>
      <w:r>
        <w:t>- Reducing anxiety</w:t>
      </w:r>
    </w:p>
    <w:p>
      <w:r>
        <w:t>- Promoting sleep</w:t>
      </w:r>
    </w:p>
    <w:p>
      <w:pPr>
        <w:pStyle w:val="Heading2"/>
      </w:pPr>
      <w:r>
        <w:t>Side Effects</w:t>
      </w:r>
    </w:p>
    <w:p>
      <w:r>
        <w:t>- Can cause photosensitivity (sensitivity to sunlight).</w:t>
      </w:r>
    </w:p>
    <w:p>
      <w:r>
        <w:t>- May interact with several medications.</w:t>
      </w:r>
    </w:p>
    <w:p>
      <w:pPr>
        <w:pStyle w:val="Heading2"/>
      </w:pPr>
      <w:r>
        <w:t>Precaution</w:t>
      </w:r>
    </w:p>
    <w:p>
      <w:r>
        <w:t>Avoid sunlight exposure during use, and consult a doctor before combining with medications.</w:t>
      </w:r>
    </w:p>
    <w:p>
      <w:pPr>
        <w:pStyle w:val="Heading1"/>
      </w:pPr>
      <w:r>
        <w:t>Peppermint</w:t>
      </w:r>
    </w:p>
    <w:p>
      <w:pPr>
        <w:pStyle w:val="Heading2"/>
      </w:pPr>
      <w:r>
        <w:t>Uses &amp; Effectiveness</w:t>
      </w:r>
    </w:p>
    <w:p>
      <w:r>
        <w:t>- Relieving indigestion</w:t>
      </w:r>
    </w:p>
    <w:p>
      <w:r>
        <w:t>- Soothing headaches</w:t>
      </w:r>
    </w:p>
    <w:p>
      <w:r>
        <w:t>- Reducing nausea</w:t>
      </w:r>
    </w:p>
    <w:p>
      <w:pPr>
        <w:pStyle w:val="Heading2"/>
      </w:pPr>
      <w:r>
        <w:t>Side Effects</w:t>
      </w:r>
    </w:p>
    <w:p>
      <w:r>
        <w:t>- May cause heartburn in some individuals.</w:t>
      </w:r>
    </w:p>
    <w:p>
      <w:pPr>
        <w:pStyle w:val="Heading2"/>
      </w:pPr>
      <w:r>
        <w:t>Precaution</w:t>
      </w:r>
    </w:p>
    <w:p>
      <w:r>
        <w:t>Avoid using peppermint oil directly on the skin without dilution.</w:t>
      </w:r>
    </w:p>
    <w:p>
      <w:pPr>
        <w:pStyle w:val="Heading1"/>
      </w:pPr>
      <w:r>
        <w:t>Turmeric</w:t>
      </w:r>
    </w:p>
    <w:p>
      <w:pPr>
        <w:pStyle w:val="Heading2"/>
      </w:pPr>
      <w:r>
        <w:t>Uses &amp; Effectiveness</w:t>
      </w:r>
    </w:p>
    <w:p>
      <w:r>
        <w:t>- Reducing inflammation</w:t>
      </w:r>
    </w:p>
    <w:p>
      <w:r>
        <w:t>- Supporting joint health</w:t>
      </w:r>
    </w:p>
    <w:p>
      <w:r>
        <w:t>- Improving digestion</w:t>
      </w:r>
    </w:p>
    <w:p>
      <w:pPr>
        <w:pStyle w:val="Heading2"/>
      </w:pPr>
      <w:r>
        <w:t>Side Effects</w:t>
      </w:r>
    </w:p>
    <w:p>
      <w:r>
        <w:t>- May cause stomach upset or dizziness.</w:t>
      </w:r>
    </w:p>
    <w:p>
      <w:pPr>
        <w:pStyle w:val="Heading2"/>
      </w:pPr>
      <w:r>
        <w:t>Precaution</w:t>
      </w:r>
    </w:p>
    <w:p>
      <w:r>
        <w:t>Consult a healthcare provider before using turmeric supplements if you have gallstones.</w:t>
      </w:r>
    </w:p>
    <w:p>
      <w:pPr>
        <w:pStyle w:val="Heading1"/>
      </w:pPr>
      <w:r>
        <w:t>Chamomile</w:t>
      </w:r>
    </w:p>
    <w:p>
      <w:pPr>
        <w:pStyle w:val="Heading2"/>
      </w:pPr>
      <w:r>
        <w:t>Uses &amp; Effectiveness</w:t>
      </w:r>
    </w:p>
    <w:p>
      <w:r>
        <w:t>- Promoting relaxation and sleep</w:t>
      </w:r>
    </w:p>
    <w:p>
      <w:r>
        <w:t>- Reducing menstrual pain</w:t>
      </w:r>
    </w:p>
    <w:p>
      <w:r>
        <w:t>- Aiding digestion</w:t>
      </w:r>
    </w:p>
    <w:p>
      <w:pPr>
        <w:pStyle w:val="Heading2"/>
      </w:pPr>
      <w:r>
        <w:t>Side Effects</w:t>
      </w:r>
    </w:p>
    <w:p>
      <w:r>
        <w:t>- May cause allergic reactions in those allergic to daisies.</w:t>
      </w:r>
    </w:p>
    <w:p>
      <w:pPr>
        <w:pStyle w:val="Heading2"/>
      </w:pPr>
      <w:r>
        <w:t>Precaution</w:t>
      </w:r>
    </w:p>
    <w:p>
      <w:r>
        <w:t>Consult a doctor before use if you are pregnant or breastfeeding.</w:t>
      </w:r>
    </w:p>
    <w:p>
      <w:pPr>
        <w:pStyle w:val="Heading1"/>
      </w:pPr>
      <w:r>
        <w:t>Lavender</w:t>
      </w:r>
    </w:p>
    <w:p>
      <w:pPr>
        <w:pStyle w:val="Heading2"/>
      </w:pPr>
      <w:r>
        <w:t>Uses &amp; Effectiveness</w:t>
      </w:r>
    </w:p>
    <w:p>
      <w:r>
        <w:t>- Relieving stress and anxiety</w:t>
      </w:r>
    </w:p>
    <w:p>
      <w:r>
        <w:t>- Promoting sleep</w:t>
      </w:r>
    </w:p>
    <w:p>
      <w:r>
        <w:t>- Soothing skin irritation</w:t>
      </w:r>
    </w:p>
    <w:p>
      <w:pPr>
        <w:pStyle w:val="Heading2"/>
      </w:pPr>
      <w:r>
        <w:t>Side Effects</w:t>
      </w:r>
    </w:p>
    <w:p>
      <w:r>
        <w:t>- May cause nausea or headaches when inhaled in excess.</w:t>
      </w:r>
    </w:p>
    <w:p>
      <w:pPr>
        <w:pStyle w:val="Heading2"/>
      </w:pPr>
      <w:r>
        <w:t>Precaution</w:t>
      </w:r>
    </w:p>
    <w:p>
      <w:r>
        <w:t>Avoid oral consumption of lavender oil.</w:t>
      </w:r>
    </w:p>
    <w:p>
      <w:pPr>
        <w:pStyle w:val="Heading1"/>
      </w:pPr>
      <w:r>
        <w:t>Ginger</w:t>
      </w:r>
    </w:p>
    <w:p>
      <w:pPr>
        <w:pStyle w:val="Heading2"/>
      </w:pPr>
      <w:r>
        <w:t>Uses &amp; Effectiveness</w:t>
      </w:r>
    </w:p>
    <w:p>
      <w:r>
        <w:t>- Relieving nausea and vomiting</w:t>
      </w:r>
    </w:p>
    <w:p>
      <w:r>
        <w:t>- Reducing inflammation</w:t>
      </w:r>
    </w:p>
    <w:p>
      <w:r>
        <w:t>- Supporting digestive health</w:t>
      </w:r>
    </w:p>
    <w:p>
      <w:pPr>
        <w:pStyle w:val="Heading2"/>
      </w:pPr>
      <w:r>
        <w:t>Side Effects</w:t>
      </w:r>
    </w:p>
    <w:p>
      <w:r>
        <w:t>- May cause heartburn or bloating.</w:t>
      </w:r>
    </w:p>
    <w:p>
      <w:pPr>
        <w:pStyle w:val="Heading2"/>
      </w:pPr>
      <w:r>
        <w:t>Precaution</w:t>
      </w:r>
    </w:p>
    <w:p>
      <w:r>
        <w:t>Avoid taking large amounts of ginger if you have gallstones.</w:t>
      </w:r>
    </w:p>
    <w:p>
      <w:pPr>
        <w:pStyle w:val="Heading1"/>
      </w:pPr>
      <w:r>
        <w:t>Sage</w:t>
      </w:r>
    </w:p>
    <w:p>
      <w:pPr>
        <w:pStyle w:val="Heading2"/>
      </w:pPr>
      <w:r>
        <w:t>Uses &amp; Effectiveness</w:t>
      </w:r>
    </w:p>
    <w:p>
      <w:r>
        <w:t>- Improving memory</w:t>
      </w:r>
    </w:p>
    <w:p>
      <w:r>
        <w:t>- Soothing sore throat</w:t>
      </w:r>
    </w:p>
    <w:p>
      <w:r>
        <w:t>- Reducing menopausal symptoms</w:t>
      </w:r>
    </w:p>
    <w:p>
      <w:pPr>
        <w:pStyle w:val="Heading2"/>
      </w:pPr>
      <w:r>
        <w:t>Side Effects</w:t>
      </w:r>
    </w:p>
    <w:p>
      <w:r>
        <w:t>- May cause rapid heart rate in excessive doses.</w:t>
      </w:r>
    </w:p>
    <w:p>
      <w:pPr>
        <w:pStyle w:val="Heading2"/>
      </w:pPr>
      <w:r>
        <w:t>Precaution</w:t>
      </w:r>
    </w:p>
    <w:p>
      <w:r>
        <w:t>Avoid prolonged use of sage oil due to potential toxicity.</w:t>
      </w:r>
    </w:p>
    <w:p>
      <w:pPr>
        <w:pStyle w:val="Heading1"/>
      </w:pPr>
      <w:r>
        <w:t>Thyme</w:t>
      </w:r>
    </w:p>
    <w:p>
      <w:pPr>
        <w:pStyle w:val="Heading2"/>
      </w:pPr>
      <w:r>
        <w:t>Uses &amp; Effectiveness</w:t>
      </w:r>
    </w:p>
    <w:p>
      <w:r>
        <w:t>- Supporting respiratory health</w:t>
      </w:r>
    </w:p>
    <w:p>
      <w:r>
        <w:t>- Reducing coughs</w:t>
      </w:r>
    </w:p>
    <w:p>
      <w:r>
        <w:t>- Boosting immunity</w:t>
      </w:r>
    </w:p>
    <w:p>
      <w:pPr>
        <w:pStyle w:val="Heading2"/>
      </w:pPr>
      <w:r>
        <w:t>Side Effects</w:t>
      </w:r>
    </w:p>
    <w:p>
      <w:r>
        <w:t>- May cause allergic skin reactions in some individuals.</w:t>
      </w:r>
    </w:p>
    <w:p>
      <w:pPr>
        <w:pStyle w:val="Heading2"/>
      </w:pPr>
      <w:r>
        <w:t>Precaution</w:t>
      </w:r>
    </w:p>
    <w:p>
      <w:r>
        <w:t>Use cautiously if allergic to oregano or similar herbs.</w:t>
      </w:r>
    </w:p>
    <w:p>
      <w:pPr>
        <w:pStyle w:val="Heading1"/>
      </w:pPr>
      <w:r>
        <w:t>Licorice Root</w:t>
      </w:r>
    </w:p>
    <w:p>
      <w:pPr>
        <w:pStyle w:val="Heading2"/>
      </w:pPr>
      <w:r>
        <w:t>Uses &amp; Effectiveness</w:t>
      </w:r>
    </w:p>
    <w:p>
      <w:r>
        <w:t>- Treating digestive disorders</w:t>
      </w:r>
    </w:p>
    <w:p>
      <w:r>
        <w:t>- Soothing sore throat</w:t>
      </w:r>
    </w:p>
    <w:p>
      <w:r>
        <w:t>- Supporting adrenal gland function</w:t>
      </w:r>
    </w:p>
    <w:p>
      <w:pPr>
        <w:pStyle w:val="Heading2"/>
      </w:pPr>
      <w:r>
        <w:t>Side Effects</w:t>
      </w:r>
    </w:p>
    <w:p>
      <w:r>
        <w:t>- Can cause high blood pressure or low potassium levels.</w:t>
      </w:r>
    </w:p>
    <w:p>
      <w:pPr>
        <w:pStyle w:val="Heading2"/>
      </w:pPr>
      <w:r>
        <w:t>Precaution</w:t>
      </w:r>
    </w:p>
    <w:p>
      <w:r>
        <w:t>Avoid use in large quantities, especially for those with high blood pressure.</w:t>
      </w:r>
    </w:p>
    <w:p>
      <w:pPr>
        <w:pStyle w:val="Heading1"/>
      </w:pPr>
      <w:r>
        <w:t>Dandelion</w:t>
      </w:r>
    </w:p>
    <w:p>
      <w:pPr>
        <w:pStyle w:val="Heading2"/>
      </w:pPr>
      <w:r>
        <w:t>Uses &amp; Effectiveness</w:t>
      </w:r>
    </w:p>
    <w:p>
      <w:r>
        <w:t>- Promoting liver health</w:t>
      </w:r>
    </w:p>
    <w:p>
      <w:r>
        <w:t>- Reducing bloating</w:t>
      </w:r>
    </w:p>
    <w:p>
      <w:r>
        <w:t>- Supporting digestion</w:t>
      </w:r>
    </w:p>
    <w:p>
      <w:pPr>
        <w:pStyle w:val="Heading2"/>
      </w:pPr>
      <w:r>
        <w:t>Side Effects</w:t>
      </w:r>
    </w:p>
    <w:p>
      <w:r>
        <w:t>- May cause allergic reactions or skin irritation.</w:t>
      </w:r>
    </w:p>
    <w:p>
      <w:pPr>
        <w:pStyle w:val="Heading2"/>
      </w:pPr>
      <w:r>
        <w:t>Precaution</w:t>
      </w:r>
    </w:p>
    <w:p>
      <w:r>
        <w:t>Avoid if allergic to ragweed or related plants.</w:t>
      </w:r>
    </w:p>
    <w:p>
      <w:pPr>
        <w:pStyle w:val="Heading1"/>
      </w:pPr>
      <w:r>
        <w:t>Rosemary</w:t>
      </w:r>
    </w:p>
    <w:p>
      <w:pPr>
        <w:pStyle w:val="Heading2"/>
      </w:pPr>
      <w:r>
        <w:t>Uses &amp; Effectiveness</w:t>
      </w:r>
    </w:p>
    <w:p>
      <w:r>
        <w:t>- Improving concentration</w:t>
      </w:r>
    </w:p>
    <w:p>
      <w:r>
        <w:t>- Supporting digestive health</w:t>
      </w:r>
    </w:p>
    <w:p>
      <w:r>
        <w:t>- Reducing inflammation</w:t>
      </w:r>
    </w:p>
    <w:p>
      <w:pPr>
        <w:pStyle w:val="Heading2"/>
      </w:pPr>
      <w:r>
        <w:t>Side Effects</w:t>
      </w:r>
    </w:p>
    <w:p>
      <w:r>
        <w:t>- Can cause allergic reactions or stomach discomfort.</w:t>
      </w:r>
    </w:p>
    <w:p>
      <w:pPr>
        <w:pStyle w:val="Heading2"/>
      </w:pPr>
      <w:r>
        <w:t>Precaution</w:t>
      </w:r>
    </w:p>
    <w:p>
      <w:r>
        <w:t>Use cautiously if taking blood-thinning medications.</w:t>
      </w:r>
    </w:p>
    <w:p>
      <w:pPr>
        <w:pStyle w:val="Heading1"/>
      </w:pPr>
      <w:r>
        <w:t>Milk Thistle</w:t>
      </w:r>
    </w:p>
    <w:p>
      <w:pPr>
        <w:pStyle w:val="Heading2"/>
      </w:pPr>
      <w:r>
        <w:t>Uses &amp; Effectiveness</w:t>
      </w:r>
    </w:p>
    <w:p>
      <w:r>
        <w:t>- Promoting liver health</w:t>
      </w:r>
    </w:p>
    <w:p>
      <w:r>
        <w:t>- Supporting detoxification</w:t>
      </w:r>
    </w:p>
    <w:p>
      <w:r>
        <w:t>- Reducing symptoms of indigestion</w:t>
      </w:r>
    </w:p>
    <w:p>
      <w:pPr>
        <w:pStyle w:val="Heading2"/>
      </w:pPr>
      <w:r>
        <w:t>Side Effects</w:t>
      </w:r>
    </w:p>
    <w:p>
      <w:r>
        <w:t>- May cause diarrhea or allergic reactions.</w:t>
      </w:r>
    </w:p>
    <w:p>
      <w:pPr>
        <w:pStyle w:val="Heading2"/>
      </w:pPr>
      <w:r>
        <w:t>Precaution</w:t>
      </w:r>
    </w:p>
    <w:p>
      <w:r>
        <w:t>Consult a healthcare provider before use if pregnant or breastfeeding.</w:t>
      </w:r>
    </w:p>
    <w:p>
      <w:pPr>
        <w:pStyle w:val="Heading1"/>
      </w:pPr>
      <w:r>
        <w:t>Valerian Root</w:t>
      </w:r>
    </w:p>
    <w:p>
      <w:pPr>
        <w:pStyle w:val="Heading2"/>
      </w:pPr>
      <w:r>
        <w:t>Uses &amp; Effectiveness</w:t>
      </w:r>
    </w:p>
    <w:p>
      <w:r>
        <w:t>- Promoting relaxation and sleep</w:t>
      </w:r>
    </w:p>
    <w:p>
      <w:r>
        <w:t>- Reducing anxiety</w:t>
      </w:r>
    </w:p>
    <w:p>
      <w:r>
        <w:t>- Easing menstrual cramps</w:t>
      </w:r>
    </w:p>
    <w:p>
      <w:pPr>
        <w:pStyle w:val="Heading2"/>
      </w:pPr>
      <w:r>
        <w:t>Side Effects</w:t>
      </w:r>
    </w:p>
    <w:p>
      <w:r>
        <w:t>- May cause drowsiness or dizziness.</w:t>
      </w:r>
    </w:p>
    <w:p>
      <w:pPr>
        <w:pStyle w:val="Heading2"/>
      </w:pPr>
      <w:r>
        <w:t>Precaution</w:t>
      </w:r>
    </w:p>
    <w:p>
      <w:r>
        <w:t>Avoid combining with alcohol or sedative medications.</w:t>
      </w:r>
    </w:p>
    <w:p>
      <w:pPr>
        <w:pStyle w:val="Heading1"/>
      </w:pPr>
      <w:r>
        <w:t>Fenugreek</w:t>
      </w:r>
    </w:p>
    <w:p>
      <w:pPr>
        <w:pStyle w:val="Heading2"/>
      </w:pPr>
      <w:r>
        <w:t>Uses &amp; Effectiveness</w:t>
      </w:r>
    </w:p>
    <w:p>
      <w:r>
        <w:t>- Supporting lactation in breastfeeding mothers</w:t>
      </w:r>
    </w:p>
    <w:p>
      <w:r>
        <w:t>- Improving digestion</w:t>
      </w:r>
    </w:p>
    <w:p>
      <w:r>
        <w:t>- Reducing inflammation</w:t>
      </w:r>
    </w:p>
    <w:p>
      <w:pPr>
        <w:pStyle w:val="Heading2"/>
      </w:pPr>
      <w:r>
        <w:t>Side Effects</w:t>
      </w:r>
    </w:p>
    <w:p>
      <w:r>
        <w:t>- May cause diarrhea or gas.</w:t>
      </w:r>
    </w:p>
    <w:p>
      <w:pPr>
        <w:pStyle w:val="Heading2"/>
      </w:pPr>
      <w:r>
        <w:t>Precaution</w:t>
      </w:r>
    </w:p>
    <w:p>
      <w:r>
        <w:t>Avoid if allergic to peanuts or chickpeas.</w:t>
      </w:r>
    </w:p>
    <w:p>
      <w:pPr>
        <w:pStyle w:val="Heading1"/>
      </w:pPr>
      <w:r>
        <w:t>Neem</w:t>
      </w:r>
    </w:p>
    <w:p>
      <w:pPr>
        <w:pStyle w:val="Heading2"/>
      </w:pPr>
      <w:r>
        <w:t>Uses &amp; Effectiveness</w:t>
      </w:r>
    </w:p>
    <w:p>
      <w:r>
        <w:t>- Treating skin infections</w:t>
      </w:r>
    </w:p>
    <w:p>
      <w:r>
        <w:t>- Supporting dental health</w:t>
      </w:r>
    </w:p>
    <w:p>
      <w:r>
        <w:t>- Reducing dandruff</w:t>
      </w:r>
    </w:p>
    <w:p>
      <w:pPr>
        <w:pStyle w:val="Heading2"/>
      </w:pPr>
      <w:r>
        <w:t>Side Effects</w:t>
      </w:r>
    </w:p>
    <w:p>
      <w:r>
        <w:t>- May cause stomach upset when taken orally.</w:t>
      </w:r>
    </w:p>
    <w:p>
      <w:pPr>
        <w:pStyle w:val="Heading2"/>
      </w:pPr>
      <w:r>
        <w:t>Precaution</w:t>
      </w:r>
    </w:p>
    <w:p>
      <w:r>
        <w:t>Avoid oral use during pregnancy as it may be harmful.</w:t>
      </w:r>
    </w:p>
    <w:p>
      <w:pPr>
        <w:pStyle w:val="Heading1"/>
      </w:pPr>
      <w:r>
        <w:t>Holy Basil</w:t>
      </w:r>
    </w:p>
    <w:p>
      <w:pPr>
        <w:pStyle w:val="Heading2"/>
      </w:pPr>
      <w:r>
        <w:t>Uses &amp; Effectiveness</w:t>
      </w:r>
    </w:p>
    <w:p>
      <w:r>
        <w:t>- Reducing stress and anxiety</w:t>
      </w:r>
    </w:p>
    <w:p>
      <w:r>
        <w:t>- Supporting immune function</w:t>
      </w:r>
    </w:p>
    <w:p>
      <w:r>
        <w:t>- Improving respiratory health</w:t>
      </w:r>
    </w:p>
    <w:p>
      <w:pPr>
        <w:pStyle w:val="Heading2"/>
      </w:pPr>
      <w:r>
        <w:t>Side Effects</w:t>
      </w:r>
    </w:p>
    <w:p>
      <w:r>
        <w:t>- May cause low blood sugar levels.</w:t>
      </w:r>
    </w:p>
    <w:p>
      <w:pPr>
        <w:pStyle w:val="Heading2"/>
      </w:pPr>
      <w:r>
        <w:t>Precaution</w:t>
      </w:r>
    </w:p>
    <w:p>
      <w:r>
        <w:t>Consult a healthcare provider before use if taking medications for diabetes.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